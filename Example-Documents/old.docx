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Bank account statement for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