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Username: admin</w:t>
        <w:br/>
        <w:t>Password: pass@123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